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Currículum Profesional – Español</w:t>
      </w:r>
    </w:p>
    <w:p>
      <w:r>
        <w:t>FÁTIMA JARALEÑO HERNÁNDEZ</w:t>
        <w:br/>
        <w:t>Técnica en Programación | Estudiante de Ingeniería en Tecnologías de la Información y Comunicaciones</w:t>
        <w:br/>
        <w:t>📍 Teoloyucan, Estado de México</w:t>
        <w:br/>
        <w:t>📞 +52 5630023150</w:t>
        <w:br/>
        <w:t>✉️ jaralenohernandezfatima@gmail.com</w:t>
        <w:br/>
        <w:t>🗓️ Fecha de nacimiento: 10/07/2005 | Nacionalidad: Mexicana</w:t>
        <w:br/>
        <w:t>📊 Inglés Intermedio (B1)</w:t>
        <w:br/>
      </w:r>
    </w:p>
    <w:p>
      <w:pPr>
        <w:pStyle w:val="Heading1"/>
      </w:pPr>
      <w:r>
        <w:t>Perfil Profesional</w:t>
      </w:r>
    </w:p>
    <w:p>
      <w:r>
        <w:t>Soy estudiante de Ingeniería en Tecnologías de la Información y Comunicaciones con sólida formación técnica en programación (HTML5) y un fuerte interés en el desarrollo web, el diseño gráfico y el marketing digital. Mi enfoque está en la creación de soluciones tecnológicas que optimicen procesos y mejoren la experiencia de usuario. Cuento con experiencia en soporte técnico, administración de inventarios, atención al cliente y mantenimiento de equipos tecnológicos. Me caracterizo por mi capacidad de aprendizaje acelerado, mi adaptabilidad en entornos cambiantes y mi enfoque orientado a la innovación. Busco contribuir a la creación de soluciones tecnológicas que generen un impacto positivo en la sociedad y en el mercado laboral.</w:t>
      </w:r>
    </w:p>
    <w:p>
      <w:pPr>
        <w:pStyle w:val="Heading1"/>
      </w:pPr>
      <w:r>
        <w:t>Formación Académica</w:t>
      </w:r>
    </w:p>
    <w:p>
      <w:r>
        <w:t>Tecnológico de Estudios Superiores de Cuautitlán Izcalli</w:t>
        <w:br/>
        <w:t>Ingeniería en Tecnologías de la Información y Comunicaciones (2024 – Actualidad)</w:t>
        <w:br/>
        <w:t>En esta carrera, he ampliado mis conocimientos en diversas áreas, como desarrollo de software, redes de comunicación, gestión de bases de datos y administración de proyectos tecnológicos.</w:t>
        <w:br/>
        <w:br/>
        <w:t>CECYTEM Plantel Tepotzotlán</w:t>
        <w:br/>
        <w:t>Carrera de Técnico en Programación (2020 – 2023)</w:t>
        <w:br/>
        <w:t>Durante este período, me capacité en diversos lenguajes de programación, diseño web y bases de datos. Participé en proyectos prácticos y obtuve una formación sólida en el desarrollo de soluciones tecnológicas.</w:t>
        <w:br/>
        <w:br/>
        <w:t>Esc. Sec. Tec. Núm. 76 “Benito Juárez”</w:t>
        <w:br/>
        <w:t>Especialidad en Informática (2017 – 2020)</w:t>
        <w:br/>
        <w:t>Esta especialidad me brindó las primeras bases en programación, hardware y redes, fundamentales para mi desarrollo académico posterior.</w:t>
      </w:r>
    </w:p>
    <w:p>
      <w:pPr>
        <w:pStyle w:val="Heading1"/>
      </w:pPr>
      <w:r>
        <w:t>Certificaciones</w:t>
      </w:r>
    </w:p>
    <w:p>
      <w:r>
        <w:t>HTML5 – Curso con certificación.</w:t>
        <w:br/>
        <w:t>Responsabilidad Digital y Uso Responsable de Dispositivos Electrónicos – Curso con certificación.</w:t>
        <w:br/>
        <w:t>Estas certificaciones complementan mi formación académica y técnica, demostrando mi interés en mantenerme actualizada en las mejores prácticas de desarrollo web y el uso ético de las tecnologías.</w:t>
      </w:r>
    </w:p>
    <w:p>
      <w:pPr>
        <w:pStyle w:val="Heading1"/>
      </w:pPr>
      <w:r>
        <w:t>Experiencia Laboral</w:t>
      </w:r>
    </w:p>
    <w:p>
      <w:r>
        <w:t>Auxiliar Administrativo</w:t>
        <w:br/>
        <w:t>Transportes Marva – Teoloyucan, Mex. | Octubre 2023 – Febrero 2024</w:t>
        <w:br/>
        <w:t>- Responsable de la revisión e inventario de unidades (tráilers, chasis y plataformas), asegurando un control preciso y actualizado de los activos de la empresa.</w:t>
        <w:br/>
        <w:t>- Coordinación y asignación eficiente de unidades a los operadores para garantizar la disponibilidad de vehículos según las necesidades operativas.</w:t>
        <w:br/>
        <w:t>- Mantenimiento del registro digital del estatus de vehículos en resguardo, lo que permitió un monitoreo eficiente y en tiempo real.</w:t>
        <w:br/>
        <w:br/>
        <w:t>Ayudante General</w:t>
        <w:br/>
        <w:t>Modas y Novedades Fay – Teoloyucan, Mex. | Agosto 2015 – Septiembre 2023</w:t>
        <w:br/>
        <w:t>- Administración de mercancía, control de inventarios y manejo de caja.</w:t>
        <w:br/>
        <w:t>- Atención al cliente personalizada, resolución de dudas y mejoras en la experiencia de compra.</w:t>
        <w:br/>
        <w:t>- Gestión de la limpieza y organización del local para garantizar un entorno de trabajo ordenado y atractivo para los clientes.</w:t>
        <w:br/>
        <w:br/>
        <w:t>Auxiliar Área de Sistemas</w:t>
        <w:br/>
        <w:t>Presidencia Municipal de Teoloyucan – Mex. | Abril 2022 – Septiembre 2022</w:t>
        <w:br/>
        <w:t>- Mantenimiento preventivo y correctivo de equipos de cómputo (PCs, laptops e impresoras), asegurando su correcto funcionamiento en el entorno laboral.</w:t>
        <w:br/>
        <w:t>- Instalación y configuración de redes Wi-Fi, mejorando la conectividad en áreas clave del municipio.</w:t>
        <w:br/>
        <w:t>- Apoyo en la organización y ejecución de eventos institucionales, gestionando equipos de sonido e iluminación.</w:t>
        <w:br/>
        <w:t>- Desarrollo y mantenimiento del sitio web institucional, asegurando que la información estuviera actualizada y accesible para la comunidad.</w:t>
      </w:r>
    </w:p>
    <w:p>
      <w:pPr>
        <w:pStyle w:val="Heading1"/>
      </w:pPr>
      <w:r>
        <w:t>Proyectos Académicos y Personales</w:t>
      </w:r>
    </w:p>
    <w:p>
      <w:r>
        <w:t>Base de Datos para Aula de Cómputo</w:t>
        <w:br/>
        <w:t>Utilicé MySQL para desarrollar una base de datos conectada a una página web con el objetivo de registrar y monitorear el acceso de estudiantes al aula de cómputo de mi escuela. Este proyecto incluyó la creación de formularios en HTML5 y la implementación de consultas SQL para obtener información de manera eficiente.</w:t>
        <w:br/>
        <w:br/>
        <w:t>Desarrollo Web</w:t>
        <w:br/>
        <w:t>Como parte de mi formación en programación, he trabajado en la creación y diseño de sitios web utilizando HTML5, CSS y JavaScript. Estas experiencias me han permitido consolidar mis conocimientos en la estructura y presentación de contenido en la web.</w:t>
      </w:r>
    </w:p>
    <w:p>
      <w:pPr>
        <w:pStyle w:val="Heading1"/>
      </w:pPr>
      <w:r>
        <w:t>Habilidades y Competencias</w:t>
      </w:r>
    </w:p>
    <w:p>
      <w:r>
        <w:t>Lenguajes de programación: HTML5, CSS, JavaScript, Python, Java.</w:t>
        <w:br/>
        <w:t>Desarrollo web: Diseño y desarrollo de interfaces web, responsive design.</w:t>
        <w:br/>
        <w:t>Bases de datos: MySQL (creación y gestión de bases de datos).</w:t>
        <w:br/>
        <w:t>Herramientas de desarrollo: Visual Studio Code, Canva (diseño gráfico y marketing digital).</w:t>
        <w:br/>
        <w:t>Soporte técnico: Instalación, mantenimiento y reparación de equipos informáticos.</w:t>
        <w:br/>
        <w:t>Redes de comunicación: Instalación de redes Wi-Fi, configuración de hardware.</w:t>
        <w:br/>
        <w:t>Comunicación: Excelente capacidad de atención al cliente, trabajo en equipo y gestión administrativa.</w:t>
        <w:br/>
        <w:t>Idiomas: Inglés (intermedio, nivel B1).</w:t>
      </w:r>
    </w:p>
    <w:p>
      <w:pPr>
        <w:pStyle w:val="Heading1"/>
      </w:pPr>
      <w:r>
        <w:t>Objetivo Profesional</w:t>
      </w:r>
    </w:p>
    <w:p>
      <w:r>
        <w:t>Mi meta es convertirme en desarrolladora web, aportar soluciones innovadoras a través de la creación de aplicaciones y plataformas digitales, y ayudar con el marketing de una gran empresa para desarrollar nuevas tecnologías que mejoren la calidad de vida de las personas.</w:t>
      </w:r>
    </w:p>
    <w:p>
      <w:pPr>
        <w:pStyle w:val="Title"/>
      </w:pPr>
      <w:r>
        <w:t>Professional Resume – English</w:t>
      </w:r>
    </w:p>
    <w:p>
      <w:r>
        <w:t>FÁTIMA JARALEÑO HERNÁNDEZ</w:t>
        <w:br/>
        <w:t>Programming Technician | Information and Communications Technology Engineering Student</w:t>
        <w:br/>
        <w:t>📍 Teoloyucan, State of Mexico</w:t>
        <w:br/>
        <w:t>📞 +52 5630023150</w:t>
        <w:br/>
        <w:t>✉️ jaralenohernandezfatima@gmail.com</w:t>
        <w:br/>
        <w:t>🗓️ Date of Birth: July 10, 2005 | Nationality: Mexican</w:t>
        <w:br/>
        <w:t>📊 English Level: Intermediate (B1)</w:t>
        <w:br/>
      </w:r>
    </w:p>
    <w:p>
      <w:pPr>
        <w:pStyle w:val="Heading1"/>
      </w:pPr>
      <w:r>
        <w:t>Professional Summary</w:t>
      </w:r>
    </w:p>
    <w:p>
      <w:r>
        <w:t>I am an Information and Communications Technology Engineering student with strong technical training in programming (HTML5) and a deep interest in web development, graphic design, and digital marketing. My focus is on creating technological solutions that optimize processes and improve user experience. I have experience in tech support, inventory management, customer service, and IT equipment maintenance. I am characterized by my ability to learn quickly, adapt to changing environments, and focus on innovation. I aim to contribute to creating technological solutions that have a positive impact on society and the labor market.</w:t>
      </w:r>
    </w:p>
    <w:p>
      <w:pPr>
        <w:pStyle w:val="Heading1"/>
      </w:pPr>
      <w:r>
        <w:t>Education</w:t>
      </w:r>
    </w:p>
    <w:p>
      <w:r>
        <w:t>Tecnológico de Estudios Superiores de Cuautitlán Izcalli</w:t>
        <w:br/>
        <w:t>B.Eng. in Information and Communications Technologies (2024 – Present)</w:t>
        <w:br/>
        <w:t>In this program, I expanded my knowledge in software development, communication networks, database management, and project management.</w:t>
        <w:br/>
        <w:br/>
        <w:t>CECYTEM Tepotzotlán Campus</w:t>
        <w:br/>
        <w:t>Technical Degree in Programming (2020 – 2023)</w:t>
        <w:br/>
        <w:t>During this time, I gained hands-on experience in various programming languages, web design, and databases. I participated in practical projects and obtained solid training in developing technological solutions.</w:t>
        <w:br/>
        <w:br/>
        <w:t>Technical Secondary School No. 76 “Benito Juárez”</w:t>
        <w:br/>
        <w:t>IT Specialty (2017 – 2020)</w:t>
        <w:br/>
        <w:t>This specialty provided me with foundational skills in programming, hardware, and networks, which were essential for my later academic development.</w:t>
      </w:r>
    </w:p>
    <w:p>
      <w:pPr>
        <w:pStyle w:val="Heading1"/>
      </w:pPr>
      <w:r>
        <w:t>Certifications</w:t>
      </w:r>
    </w:p>
    <w:p>
      <w:r>
        <w:t>HTML5 – Certification Course.</w:t>
        <w:br/>
        <w:t>Digital Responsibility and Responsible Use of Electronic Devices – Certification Course.</w:t>
        <w:br/>
        <w:t>These certifications complement my academic and technical training, demonstrating my commitment to staying updated with best practices in web development and ethical technology use.</w:t>
      </w:r>
    </w:p>
    <w:p>
      <w:pPr>
        <w:pStyle w:val="Heading1"/>
      </w:pPr>
      <w:r>
        <w:t>Work Experience</w:t>
      </w:r>
    </w:p>
    <w:p>
      <w:r>
        <w:t>Administrative Assistant</w:t>
        <w:br/>
        <w:t>Transportes Marva – Teoloyucan, Mexico | October 2023 – February 2024</w:t>
        <w:br/>
        <w:t>- Managed inventory and inspected trailers, chassis, and flatbeds.</w:t>
        <w:br/>
        <w:t>- Coordinated and assigned operational units to drivers for efficient vehicle availability.</w:t>
        <w:br/>
        <w:t>- Maintained digital tracking of stored vehicle statuses.</w:t>
        <w:br/>
        <w:br/>
        <w:t>General Assistant</w:t>
        <w:br/>
        <w:t>Modas y Novedades Fay – Teoloyucan, Mexico | August 2015 – September 2023</w:t>
        <w:br/>
        <w:t>- Managed merchandise, cash register, and inventory.</w:t>
        <w:br/>
        <w:t>- Provided excellent customer service and ensured a pleasant shopping experience.</w:t>
        <w:br/>
        <w:t>- Maintained the store’s cleanliness and organization.</w:t>
        <w:br/>
        <w:br/>
        <w:t>IT Support Assistant</w:t>
        <w:br/>
        <w:t>Municipal Government of Teoloyucan – Mexico | April 2022 – September 2022</w:t>
        <w:br/>
        <w:t>- Maintained and repaired tech equipment (PCs, laptops, printers).</w:t>
        <w:br/>
        <w:t>- Installed Wi-Fi networks and supported event setups (audio, lighting).</w:t>
        <w:br/>
        <w:t>- Developed and maintained the municipal website, ensuring up-to-date and accessible content.</w:t>
      </w:r>
    </w:p>
    <w:p>
      <w:pPr>
        <w:pStyle w:val="Heading1"/>
      </w:pPr>
      <w:r>
        <w:t>Academic and Personal Projects</w:t>
      </w:r>
    </w:p>
    <w:p>
      <w:r>
        <w:t>Computer Lab Database</w:t>
        <w:br/>
        <w:t>I used MySQL to develop a database connected to a website that tracked student access to the computer lab at my school. This project involved HTML5 form creation and the use of SQL queries to extract data efficiently.</w:t>
        <w:br/>
        <w:br/>
        <w:t>Web Development Projects</w:t>
        <w:br/>
        <w:t>As part of my programming training, I have worked on creating and designing websites using HTML5, CSS, and JavaScript. These experiences have allowed me to consolidate my knowledge in web structure and content presentation.</w:t>
      </w:r>
    </w:p>
    <w:p>
      <w:pPr>
        <w:pStyle w:val="Heading1"/>
      </w:pPr>
      <w:r>
        <w:t>Skills and Competencies</w:t>
      </w:r>
    </w:p>
    <w:p>
      <w:r>
        <w:t>Programming Languages: HTML5, CSS, JavaScript, Python, Java.</w:t>
        <w:br/>
        <w:t>Web Development: Web interface design, responsive design.</w:t>
        <w:br/>
        <w:t>Databases: MySQL (database creation and management).</w:t>
        <w:br/>
        <w:t>Development Tools: Visual Studio Code, Canva (graphic design and digital marketing).</w:t>
        <w:br/>
        <w:t>Technical Support: Installation, maintenance, and repair of computing equipment.</w:t>
        <w:br/>
        <w:t>Communication Networks: Wi-Fi installation, hardware configuration.</w:t>
        <w:br/>
        <w:t>Communication: Excellent customer service, teamwork, and administrative management.</w:t>
        <w:br/>
        <w:t>Languages: English (intermediate, level B1).</w:t>
      </w:r>
    </w:p>
    <w:p>
      <w:pPr>
        <w:pStyle w:val="Heading1"/>
      </w:pPr>
      <w:r>
        <w:t>Career Objective</w:t>
      </w:r>
    </w:p>
    <w:p>
      <w:r>
        <w:t>My goal is to become a web developer, provide innovative solutions through the creation of digital applications and platforms, and help with marketing in a large company to develop new technologies that improve people's lives.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